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Airbnb Price Prediction &amp; Market Analysis - Summary Report</w:t>
      </w:r>
    </w:p>
    <w:p>
      <w:pPr>
        <w:pStyle w:val="Heading1"/>
      </w:pPr>
      <w:r>
        <w:t>Airbnb Price Prediction &amp; Market Analysis - Summary Report</w:t>
      </w:r>
    </w:p>
    <w:p>
      <w:pPr>
        <w:pStyle w:val="Heading2"/>
      </w:pPr>
      <w:r>
        <w:t>1. Project Overview</w:t>
      </w:r>
    </w:p>
    <w:p>
      <w:r>
        <w:t>---</w:t>
      </w:r>
    </w:p>
    <w:p>
      <w:pPr>
        <w:pStyle w:val="Heading2"/>
      </w:pPr>
      <w:r>
        <w:t>2. Key Questions &amp; Answers</w:t>
      </w:r>
    </w:p>
    <w:p>
      <w:pPr>
        <w:pStyle w:val="Heading3"/>
      </w:pPr>
      <w:r>
        <w:t>Q1: What factors most influence Airbnb prices?</w:t>
      </w:r>
    </w:p>
    <w:p>
      <w:pPr>
        <w:pStyle w:val="Heading3"/>
      </w:pPr>
      <w:r>
        <w:t>Q2: How does seasonality affect rental prices?</w:t>
      </w:r>
    </w:p>
    <w:p>
      <w:pPr>
        <w:pStyle w:val="Heading3"/>
      </w:pPr>
      <w:r>
        <w:t>Q3: Can we build a model to recommend optimal pricing?</w:t>
      </w:r>
    </w:p>
    <w:p>
      <w:r>
        <w:t>---</w:t>
      </w:r>
    </w:p>
    <w:p>
      <w:pPr>
        <w:pStyle w:val="Heading2"/>
      </w:pPr>
      <w:r>
        <w:t>3. Tasks Completed</w:t>
      </w:r>
    </w:p>
    <w:p>
      <w:r>
        <w:t>| Task | Completed |</w:t>
      </w:r>
    </w:p>
    <w:p>
      <w:r>
        <w:t>|------|-----------|</w:t>
      </w:r>
    </w:p>
    <w:p>
      <w:r>
        <w:t>| Data Cleaning | ✅ |</w:t>
      </w:r>
    </w:p>
    <w:p>
      <w:r>
        <w:t>| Feature Engineering &amp; Encoding | ✅ |</w:t>
      </w:r>
    </w:p>
    <w:p>
      <w:r>
        <w:t>| Model Training &amp; Evaluation | ✅ |</w:t>
      </w:r>
    </w:p>
    <w:p>
      <w:r>
        <w:t>| Feature Importance Analysis | ✅ |</w:t>
      </w:r>
    </w:p>
    <w:p>
      <w:r>
        <w:t>| Insight Summary | ✅ |</w:t>
      </w:r>
    </w:p>
    <w:p>
      <w:r>
        <w:t>---</w:t>
      </w:r>
    </w:p>
    <w:p>
      <w:pPr>
        <w:pStyle w:val="Heading2"/>
      </w:pPr>
      <w:r>
        <w:t>4. Deliverables</w:t>
      </w:r>
    </w:p>
    <w:p>
      <w:r>
        <w:t>- **Cleaned dataset**: Null values handled, irrelevant columns dropped.</w:t>
      </w:r>
    </w:p>
    <w:p>
      <w:r>
        <w:t>- **Trained Price Prediction Model**: Random Forest with good predictive performance.</w:t>
      </w:r>
    </w:p>
    <w:p>
      <w:r>
        <w:t>- **Feature Importance Chart**: Shows most impactful variables on price.</w:t>
      </w:r>
    </w:p>
    <w:p>
      <w:r>
        <w:t>- **Actionable Insights**:</w:t>
      </w:r>
    </w:p>
    <w:p>
      <w:r>
        <w:t xml:space="preserve">  - Optimize pricing by focusing on location, availability, and reviews.</w:t>
      </w:r>
    </w:p>
    <w:p>
      <w:r>
        <w:t xml:space="preserve">  - Room type and neighborhood are also important—use these to segment price strategies.</w:t>
      </w:r>
    </w:p>
    <w:p>
      <w:r>
        <w:t>---</w:t>
      </w:r>
    </w:p>
    <w:p>
      <w:pPr>
        <w:pStyle w:val="Heading2"/>
      </w:pPr>
      <w:r>
        <w:t>5. Recommendations</w:t>
      </w:r>
    </w:p>
    <w:p>
      <w:r>
        <w:t>- Integrate **seasonal or temporal features** for advanced modeling.</w:t>
      </w:r>
    </w:p>
    <w:p>
      <w:r>
        <w:t>- Use the trained model to create **dynamic pricing tools**.</w:t>
      </w:r>
    </w:p>
    <w:p>
      <w:r>
        <w:t>- Extend with clustering for market segmentation (e.g., luxury vs budget listings).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